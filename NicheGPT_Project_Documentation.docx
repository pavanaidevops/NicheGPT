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Documentation: NicheGPT</w:t>
      </w:r>
    </w:p>
    <w:p>
      <w:pPr>
        <w:pStyle w:val="Heading1"/>
      </w:pPr>
      <w:r>
        <w:t>1. Project Overview</w:t>
      </w:r>
    </w:p>
    <w:p>
      <w:r>
        <w:t>Project Name: NicheGPT</w:t>
        <w:br/>
        <w:t>Goal: To help users discover untapped SaaS niches, generate complete business blueprints, and accelerate startup launches using AI.</w:t>
        <w:br/>
        <w:t>Platform: Built on Bolt.new (One-Shot Prompt Challenge)</w:t>
      </w:r>
    </w:p>
    <w:p>
      <w:pPr>
        <w:pStyle w:val="Heading1"/>
      </w:pPr>
      <w:r>
        <w:t>2. Features</w:t>
      </w:r>
    </w:p>
    <w:p>
      <w:r>
        <w:t>- Real-time trend analysis from Reddit, Product Hunt, and Google Trends (mock APIs)</w:t>
        <w:br/>
        <w:t>- AI-generated:</w:t>
        <w:br/>
        <w:t xml:space="preserve">  • Business idea</w:t>
        <w:br/>
        <w:t xml:space="preserve">  • MVP feature list</w:t>
        <w:br/>
        <w:t xml:space="preserve">  • Monetization strategy</w:t>
        <w:br/>
        <w:t xml:space="preserve">  • Go-to-market plan</w:t>
        <w:br/>
        <w:t xml:space="preserve">  • Landing page content</w:t>
        <w:br/>
        <w:t xml:space="preserve">  • Domain name suggestions</w:t>
      </w:r>
    </w:p>
    <w:p>
      <w:pPr>
        <w:pStyle w:val="Heading1"/>
      </w:pPr>
      <w:r>
        <w:t>3. Architecture</w:t>
      </w:r>
    </w:p>
    <w:p>
      <w:r>
        <w:t>- Frontend: HTML/CSS, Tailwind CSS (generated by Bolt)</w:t>
        <w:br/>
        <w:t>- Backend: AI-generated logic using Bolt's large language model</w:t>
        <w:br/>
        <w:t>- Deployment: Bolt internal deploy or export to Vercel/Netlify</w:t>
      </w:r>
    </w:p>
    <w:p>
      <w:pPr>
        <w:pStyle w:val="Heading1"/>
      </w:pPr>
      <w:r>
        <w:t>4. Prompt Used</w:t>
      </w:r>
    </w:p>
    <w:p>
      <w:r>
        <w:t xml:space="preserve">Create a web app called “NicheGPT” that identifies untapped SaaS micro-niches with high profit potential by analyzing live data from Reddit, Product Hunt, and Google Trends. </w:t>
        <w:br/>
        <w:t xml:space="preserve">The app should generate: </w:t>
        <w:br/>
        <w:t xml:space="preserve">1. A unique business idea </w:t>
        <w:br/>
        <w:t xml:space="preserve">2. MVP plan </w:t>
        <w:br/>
        <w:t xml:space="preserve">3. Monetization strategy </w:t>
        <w:br/>
        <w:t xml:space="preserve">4. Landing page content </w:t>
        <w:br/>
        <w:t xml:space="preserve">5. Domain suggestions. </w:t>
        <w:br/>
        <w:t>Design should be modern, mobile-first with Tailwind CSS.</w:t>
      </w:r>
    </w:p>
    <w:p>
      <w:pPr>
        <w:pStyle w:val="Heading1"/>
      </w:pPr>
      <w:r>
        <w:t>5. User Flow</w:t>
      </w:r>
    </w:p>
    <w:p>
      <w:r>
        <w:t>1. User lands on homepage</w:t>
        <w:br/>
        <w:t>2. Selects a niche category (e.g., Tech, Health, Finance)</w:t>
        <w:br/>
        <w:t>3. AI generates business details</w:t>
        <w:br/>
        <w:t>4. User views and downloads or deploys the business kit</w:t>
      </w:r>
    </w:p>
    <w:p>
      <w:pPr>
        <w:pStyle w:val="Heading1"/>
      </w:pPr>
      <w:r>
        <w:t>6. Monetization</w:t>
      </w:r>
    </w:p>
    <w:p>
      <w:r>
        <w:t>- Free version with limited results</w:t>
        <w:br/>
        <w:t>- Premium tier with:</w:t>
        <w:br/>
        <w:t xml:space="preserve">  • Extra niche categories</w:t>
        <w:br/>
        <w:t xml:space="preserve">  • Custom MVP editing</w:t>
        <w:br/>
        <w:t xml:space="preserve">  • Domain name availability checks</w:t>
        <w:br/>
        <w:t xml:space="preserve">  • Downloadable pitch decks</w:t>
      </w:r>
    </w:p>
    <w:p>
      <w:pPr>
        <w:pStyle w:val="Heading1"/>
      </w:pPr>
      <w:r>
        <w:t>7. Challenges Addressed</w:t>
      </w:r>
    </w:p>
    <w:p>
      <w:r>
        <w:t xml:space="preserve">- Startup Challenge  </w:t>
        <w:br/>
        <w:t xml:space="preserve">- Make More Money Challenge  </w:t>
        <w:br/>
        <w:t xml:space="preserve">- One-Shot Challenge  </w:t>
        <w:br/>
        <w:t>- Deploy Challenge</w:t>
      </w:r>
    </w:p>
    <w:p>
      <w:pPr>
        <w:pStyle w:val="Heading1"/>
      </w:pPr>
      <w:r>
        <w:t>8. Future Scope</w:t>
      </w:r>
    </w:p>
    <w:p>
      <w:r>
        <w:t>- Add API for live data</w:t>
        <w:br/>
        <w:t>- Connect to domain registrars</w:t>
        <w:br/>
        <w:t>- Launch marketplace for SaaS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